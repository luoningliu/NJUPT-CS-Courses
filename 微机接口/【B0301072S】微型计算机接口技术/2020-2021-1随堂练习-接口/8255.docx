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Default="00793F0E">
      <w:pPr>
        <w:spacing w:after="400"/>
        <w:ind w:firstLine="160"/>
        <w:jc w:val="center"/>
      </w:pPr>
      <w:r>
        <w:rPr>
          <w:b/>
          <w:sz w:val="32"/>
        </w:rPr>
        <w:t>并行传输测试</w:t>
      </w:r>
      <w:r>
        <w:rPr>
          <w:b/>
          <w:sz w:val="32"/>
        </w:rPr>
        <w:t>0428</w:t>
      </w:r>
      <w:r>
        <w:rPr>
          <w:b/>
          <w:sz w:val="32"/>
        </w:rPr>
        <w:t>（</w:t>
      </w:r>
      <w:r>
        <w:rPr>
          <w:b/>
          <w:sz w:val="32"/>
        </w:rPr>
        <w:t>6-7</w:t>
      </w:r>
      <w:r>
        <w:rPr>
          <w:b/>
          <w:sz w:val="32"/>
        </w:rPr>
        <w:t>节）</w:t>
      </w:r>
    </w:p>
    <w:p w:rsidR="00A77B3E" w:rsidRDefault="00793F0E">
      <w:pPr>
        <w:rPr>
          <w:b/>
          <w:sz w:val="32"/>
        </w:rPr>
      </w:pPr>
      <w:r>
        <w:rPr>
          <w:color w:val="000000"/>
        </w:rPr>
        <w:t>第</w:t>
      </w:r>
      <w:r>
        <w:rPr>
          <w:color w:val="000000"/>
        </w:rPr>
        <w:t>1</w:t>
      </w:r>
      <w:r>
        <w:rPr>
          <w:color w:val="000000"/>
        </w:rPr>
        <w:t>题</w:t>
      </w:r>
      <w:r>
        <w:rPr>
          <w:color w:val="000000"/>
        </w:rPr>
        <w:t xml:space="preserve">   8255A</w:t>
      </w:r>
      <w:r>
        <w:rPr>
          <w:color w:val="000000"/>
        </w:rPr>
        <w:t>中能够工作于方式</w:t>
      </w:r>
      <w:r>
        <w:rPr>
          <w:color w:val="000000"/>
        </w:rPr>
        <w:t>2</w:t>
      </w:r>
      <w:r>
        <w:rPr>
          <w:color w:val="000000"/>
        </w:rPr>
        <w:t>的数据口为</w:t>
      </w:r>
      <w:r>
        <w:rPr>
          <w:color w:val="000000"/>
        </w:rPr>
        <w:t xml:space="preserve"> (  )</w:t>
      </w:r>
      <w:r>
        <w:rPr>
          <w:color w:val="000000"/>
        </w:rPr>
        <w:t>。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801AC0" w:rsidRDefault="00801AC0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2700"/>
        <w:gridCol w:w="1125"/>
        <w:gridCol w:w="4697"/>
      </w:tblGrid>
      <w:tr w:rsidR="00801AC0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801AC0" w:rsidRDefault="00793F0E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801AC0" w:rsidRDefault="00793F0E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801AC0" w:rsidRDefault="00793F0E">
            <w:pPr>
              <w:jc w:val="center"/>
            </w:pPr>
            <w:r>
              <w:t>比例</w:t>
            </w:r>
          </w:p>
        </w:tc>
      </w:tr>
      <w:tr w:rsidR="00801AC0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801AC0" w:rsidRDefault="00793F0E">
            <w:r>
              <w:t>A. A</w:t>
            </w:r>
            <w:r>
              <w:t>口</w:t>
            </w:r>
            <w:r>
              <w:t> </w:t>
            </w:r>
            <w:r>
              <w:rPr>
                <w:color w:val="EFA030"/>
              </w:rPr>
              <w:t>(</w:t>
            </w:r>
            <w:r>
              <w:rPr>
                <w:color w:val="EFA030"/>
              </w:rPr>
              <w:t>答案</w:t>
            </w:r>
            <w:r>
              <w:rPr>
                <w:color w:val="EFA030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01AC0" w:rsidRDefault="00793F0E">
            <w:pPr>
              <w:jc w:val="center"/>
            </w:pPr>
            <w:r>
              <w:t>78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01AC0" w:rsidRDefault="00793F0E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6.5pt;height:9pt">
                  <v:imagedata r:id="rId4" o:title=""/>
                </v:shape>
              </w:pict>
            </w:r>
            <w:r>
              <w:t>100%</w:t>
            </w:r>
          </w:p>
        </w:tc>
      </w:tr>
      <w:tr w:rsidR="00801AC0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801AC0" w:rsidRDefault="00793F0E">
            <w:r>
              <w:t>B. B</w:t>
            </w:r>
            <w:r>
              <w:t>口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801AC0" w:rsidRDefault="00793F0E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801AC0" w:rsidRDefault="00793F0E">
            <w:r>
              <w:pict>
                <v:shape id="_x0000_i1026" type="#_x0000_t75" style="width:106.5pt;height:9pt">
                  <v:imagedata r:id="rId5" o:title=""/>
                </v:shape>
              </w:pict>
            </w:r>
            <w:r>
              <w:t>0%</w:t>
            </w:r>
          </w:p>
        </w:tc>
      </w:tr>
      <w:tr w:rsidR="00801AC0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801AC0" w:rsidRDefault="00793F0E">
            <w:r>
              <w:t>C. C</w:t>
            </w:r>
            <w:r>
              <w:t>口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01AC0" w:rsidRDefault="00793F0E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01AC0" w:rsidRDefault="00793F0E">
            <w:r>
              <w:pict>
                <v:shape id="_x0000_i1027" type="#_x0000_t75" style="width:106.5pt;height:9pt">
                  <v:imagedata r:id="rId5" o:title=""/>
                </v:shape>
              </w:pict>
            </w:r>
            <w:r>
              <w:t>0%</w:t>
            </w:r>
          </w:p>
        </w:tc>
      </w:tr>
      <w:tr w:rsidR="00801AC0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801AC0" w:rsidRDefault="00793F0E">
            <w:r>
              <w:t>D. D</w:t>
            </w:r>
            <w:r>
              <w:t>口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801AC0" w:rsidRDefault="00793F0E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801AC0" w:rsidRDefault="00793F0E">
            <w:r>
              <w:pict>
                <v:shape id="_x0000_i1028" type="#_x0000_t75" style="width:106.5pt;height:9pt">
                  <v:imagedata r:id="rId5" o:title=""/>
                </v:shape>
              </w:pict>
            </w:r>
            <w:r>
              <w:t>0%</w:t>
            </w:r>
          </w:p>
        </w:tc>
      </w:tr>
    </w:tbl>
    <w:p w:rsidR="00801AC0" w:rsidRDefault="00793F0E">
      <w:r>
        <w:t>正确率：</w:t>
      </w:r>
      <w:r>
        <w:rPr>
          <w:color w:val="FF6600"/>
        </w:rPr>
        <w:t>100%</w:t>
      </w:r>
    </w:p>
    <w:p w:rsidR="00801AC0" w:rsidRDefault="00801AC0"/>
    <w:p w:rsidR="00801AC0" w:rsidRDefault="00801AC0"/>
    <w:p w:rsidR="00801AC0" w:rsidRDefault="00793F0E">
      <w:r>
        <w:rPr>
          <w:color w:val="000000"/>
        </w:rPr>
        <w:t>第</w:t>
      </w:r>
      <w:r>
        <w:rPr>
          <w:color w:val="000000"/>
        </w:rPr>
        <w:t>2</w:t>
      </w:r>
      <w:r>
        <w:rPr>
          <w:color w:val="000000"/>
        </w:rPr>
        <w:t>题</w:t>
      </w:r>
      <w:r>
        <w:rPr>
          <w:color w:val="000000"/>
        </w:rPr>
        <w:t xml:space="preserve">   8255A</w:t>
      </w:r>
      <w:r>
        <w:rPr>
          <w:color w:val="000000"/>
        </w:rPr>
        <w:t>芯片</w:t>
      </w:r>
      <w:r>
        <w:rPr>
          <w:color w:val="000000"/>
        </w:rPr>
        <w:t>A</w:t>
      </w:r>
      <w:r>
        <w:rPr>
          <w:color w:val="000000"/>
        </w:rPr>
        <w:t>端口工作在方式</w:t>
      </w:r>
      <w:r>
        <w:rPr>
          <w:color w:val="000000"/>
        </w:rPr>
        <w:t>1</w:t>
      </w:r>
      <w:r>
        <w:rPr>
          <w:color w:val="000000"/>
        </w:rPr>
        <w:t>输入时，需要两类联络线，分别是（</w:t>
      </w:r>
      <w:r>
        <w:rPr>
          <w:color w:val="000000"/>
        </w:rPr>
        <w:t xml:space="preserve"> IBF</w:t>
      </w:r>
      <w:r>
        <w:rPr>
          <w:color w:val="000000"/>
        </w:rPr>
        <w:t>）和</w:t>
      </w:r>
      <w:r>
        <w:rPr>
          <w:color w:val="000000"/>
        </w:rPr>
        <w:t xml:space="preserve"> (STB</w:t>
      </w:r>
      <w:r>
        <w:rPr>
          <w:color w:val="000000"/>
        </w:rPr>
        <w:t xml:space="preserve"> )</w:t>
      </w:r>
      <w:r>
        <w:rPr>
          <w:color w:val="000000"/>
        </w:rPr>
        <w:t>。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填空题</w:t>
      </w:r>
      <w:r>
        <w:rPr>
          <w:color w:val="0066FF"/>
        </w:rPr>
        <w:t>]</w:t>
      </w:r>
    </w:p>
    <w:p w:rsidR="00801AC0" w:rsidRDefault="00793F0E">
      <w:pPr>
        <w:rPr>
          <w:color w:val="0066FF"/>
        </w:rPr>
      </w:pPr>
      <w:r>
        <w:rPr>
          <w:color w:val="000000"/>
        </w:rPr>
        <w:t>第</w:t>
      </w:r>
      <w:r>
        <w:rPr>
          <w:color w:val="000000"/>
        </w:rPr>
        <w:t>3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已知某时刻需要完成</w:t>
      </w:r>
      <w:r>
        <w:rPr>
          <w:color w:val="000000"/>
        </w:rPr>
        <w:t>8255</w:t>
      </w:r>
      <w:r>
        <w:rPr>
          <w:color w:val="000000"/>
        </w:rPr>
        <w:t>的初始化操作，请分析此时读写控制信号的状态。</w:t>
      </w:r>
      <w:r>
        <w:rPr>
          <w:color w:val="000000"/>
        </w:rPr>
        <w:t>CS=__0</w:t>
      </w:r>
      <w:r>
        <w:rPr>
          <w:color w:val="000000"/>
        </w:rPr>
        <w:t>___,WR=___0</w:t>
      </w:r>
      <w:r>
        <w:rPr>
          <w:color w:val="000000"/>
        </w:rPr>
        <w:t>___,RD=____1</w:t>
      </w:r>
      <w:r>
        <w:rPr>
          <w:color w:val="000000"/>
        </w:rPr>
        <w:t>___,A1=___1</w:t>
      </w:r>
      <w:r>
        <w:rPr>
          <w:color w:val="000000"/>
        </w:rPr>
        <w:t>___,A0=____1</w:t>
      </w:r>
      <w:bookmarkStart w:id="0" w:name="_GoBack"/>
      <w:bookmarkEnd w:id="0"/>
      <w:r>
        <w:rPr>
          <w:color w:val="000000"/>
        </w:rPr>
        <w:t>______.</w:t>
      </w:r>
    </w:p>
    <w:p w:rsidR="00801AC0" w:rsidRDefault="00801AC0">
      <w:pPr>
        <w:rPr>
          <w:color w:val="000000"/>
        </w:rPr>
      </w:pPr>
    </w:p>
    <w:p w:rsidR="00801AC0" w:rsidRDefault="00793F0E">
      <w:pPr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填空题</w:t>
      </w:r>
      <w:r>
        <w:rPr>
          <w:color w:val="0066FF"/>
        </w:rPr>
        <w:t>]</w:t>
      </w:r>
    </w:p>
    <w:p w:rsidR="00801AC0" w:rsidRDefault="00793F0E">
      <w:pPr>
        <w:rPr>
          <w:color w:val="0066FF"/>
        </w:rPr>
      </w:pPr>
      <w:r>
        <w:rPr>
          <w:color w:val="000000"/>
        </w:rPr>
        <w:t>第</w:t>
      </w:r>
      <w:r>
        <w:rPr>
          <w:color w:val="000000"/>
        </w:rPr>
        <w:t>4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学号姓名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填空题</w:t>
      </w:r>
      <w:r>
        <w:rPr>
          <w:color w:val="0066FF"/>
        </w:rPr>
        <w:t>]</w:t>
      </w:r>
    </w:p>
    <w:p w:rsidR="00801AC0" w:rsidRDefault="00801AC0">
      <w:pPr>
        <w:rPr>
          <w:color w:val="0066FF"/>
        </w:rPr>
      </w:pPr>
    </w:p>
    <w:sectPr w:rsidR="00801A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01AC0"/>
    <w:rsid w:val="00793F0E"/>
    <w:rsid w:val="0080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12200B"/>
  <w15:docId w15:val="{7FF35781-DC3C-498A-8B5F-17D7252B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bdr w:val="nil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2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骆冰清</cp:lastModifiedBy>
  <cp:revision>2</cp:revision>
  <dcterms:created xsi:type="dcterms:W3CDTF">2020-06-07T14:15:00Z</dcterms:created>
  <dcterms:modified xsi:type="dcterms:W3CDTF">2020-06-07T14:16:00Z</dcterms:modified>
</cp:coreProperties>
</file>